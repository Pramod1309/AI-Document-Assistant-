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479800" cy="106934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3873500</wp:posOffset>
            </wp:positionH>
            <wp:positionV relativeFrom="page">
              <wp:posOffset>622300</wp:posOffset>
            </wp:positionV>
            <wp:extent cx="3187700" cy="2667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66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3873500</wp:posOffset>
            </wp:positionH>
            <wp:positionV relativeFrom="page">
              <wp:posOffset>3263900</wp:posOffset>
            </wp:positionV>
            <wp:extent cx="3187700" cy="2667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66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3873500</wp:posOffset>
            </wp:positionH>
            <wp:positionV relativeFrom="page">
              <wp:posOffset>8420100</wp:posOffset>
            </wp:positionV>
            <wp:extent cx="3187700" cy="2667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66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1899" w:h="16838"/>
          <w:pgMar w:top="422" w:right="814" w:bottom="324" w:left="79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0"/>
        <w:ind w:left="0" w:right="576" w:firstLine="0"/>
        <w:jc w:val="left"/>
      </w:pPr>
      <w:r>
        <w:rPr>
          <w:rFonts w:ascii="Zilla Slab" w:hAnsi="Zilla Slab" w:eastAsia="Zilla Slab"/>
          <w:b/>
          <w:i w:val="0"/>
          <w:color w:val="FFFFFF"/>
          <w:sz w:val="49"/>
        </w:rPr>
        <w:t xml:space="preserve">Pramod Devanand </w:t>
      </w:r>
      <w:r>
        <w:rPr>
          <w:rFonts w:ascii="Zilla Slab" w:hAnsi="Zilla Slab" w:eastAsia="Zilla Slab"/>
          <w:b/>
          <w:i w:val="0"/>
          <w:color w:val="FFFFFF"/>
          <w:sz w:val="49"/>
        </w:rPr>
        <w:t xml:space="preserve">Jadhav </w:t>
      </w:r>
      <w:r>
        <w:br/>
      </w:r>
      <w:r>
        <w:rPr>
          <w:rFonts w:ascii="Zilla Slab" w:hAnsi="Zilla Slab" w:eastAsia="Zilla Slab"/>
          <w:b w:val="0"/>
          <w:i w:val="0"/>
          <w:color w:val="FFFFFF"/>
          <w:sz w:val="33"/>
        </w:rPr>
        <w:t>Software Developer</w:t>
      </w:r>
    </w:p>
    <w:p>
      <w:pPr>
        <w:autoSpaceDN w:val="0"/>
        <w:autoSpaceDE w:val="0"/>
        <w:widowControl/>
        <w:spacing w:line="348" w:lineRule="auto" w:before="236" w:after="0"/>
        <w:ind w:left="356" w:right="720" w:firstLine="0"/>
        <w:jc w:val="left"/>
      </w:pPr>
      <w:r>
        <w:rPr>
          <w:rFonts w:ascii="Zilla Slab" w:hAnsi="Zilla Slab" w:eastAsia="Zilla Slab"/>
          <w:b w:val="0"/>
          <w:i w:val="0"/>
          <w:color w:val="FFFFFF"/>
          <w:sz w:val="20"/>
        </w:rPr>
        <w:hyperlink r:id="rId9" w:history="1">
          <w:r>
            <w:rPr>
              <w:rStyle w:val="Hyperlink"/>
            </w:rPr>
            <w:t xml:space="preserve">pramodjadhav1876@gmail.com </w:t>
          </w:r>
        </w:hyperlink>
      </w:r>
      <w:r>
        <w:br/>
      </w:r>
      <w:r>
        <w:rPr>
          <w:rFonts w:ascii="Zilla Slab" w:hAnsi="Zilla Slab" w:eastAsia="Zilla Slab"/>
          <w:b w:val="0"/>
          <w:i w:val="0"/>
          <w:color w:val="FFFFFF"/>
          <w:sz w:val="20"/>
        </w:rPr>
        <w:hyperlink r:id="rId9" w:history="1">
          <w:r>
            <w:rPr>
              <w:rStyle w:val="Hyperlink"/>
            </w:rPr>
            <w:t xml:space="preserve">8668231876 </w:t>
          </w:r>
        </w:hyperlink>
      </w:r>
      <w:r>
        <w:br/>
      </w:r>
      <w:r>
        <w:rPr>
          <w:rFonts w:ascii="Zilla Slab" w:hAnsi="Zilla Slab" w:eastAsia="Zilla Slab"/>
          <w:b w:val="0"/>
          <w:i w:val="0"/>
          <w:color w:val="FFFFFF"/>
          <w:sz w:val="20"/>
        </w:rPr>
        <w:hyperlink r:id="rId10" w:history="1">
          <w:r>
            <w:rPr>
              <w:rStyle w:val="Hyperlink"/>
            </w:rPr>
            <w:t xml:space="preserve">Thane , Maharashtra , India </w:t>
          </w:r>
        </w:hyperlink>
      </w:r>
      <w:r>
        <w:br/>
      </w:r>
      <w:r>
        <w:rPr>
          <w:rFonts w:ascii="Zilla Slab" w:hAnsi="Zilla Slab" w:eastAsia="Zilla Slab"/>
          <w:b w:val="0"/>
          <w:i w:val="0"/>
          <w:color w:val="FFFFFF"/>
          <w:sz w:val="20"/>
        </w:rPr>
        <w:hyperlink r:id="rId11" w:history="1">
          <w:r>
            <w:rPr>
              <w:rStyle w:val="Hyperlink"/>
            </w:rPr>
            <w:t>linkedin.com/in/pramod-jadhav-80655223</w:t>
          </w:r>
        </w:hyperlink>
      </w:r>
    </w:p>
    <w:p>
      <w:pPr>
        <w:autoSpaceDN w:val="0"/>
        <w:autoSpaceDE w:val="0"/>
        <w:widowControl/>
        <w:spacing w:line="240" w:lineRule="auto" w:before="756" w:after="0"/>
        <w:ind w:left="0" w:right="1936" w:firstLine="0"/>
        <w:jc w:val="right"/>
      </w:pPr>
      <w:r>
        <w:rPr>
          <w:rFonts w:ascii="Zilla Slab" w:hAnsi="Zilla Slab" w:eastAsia="Zilla Slab"/>
          <w:b/>
          <w:i w:val="0"/>
          <w:color w:val="FFFFFF"/>
          <w:sz w:val="24"/>
        </w:rPr>
        <w:t>PROFILE</w:t>
      </w:r>
    </w:p>
    <w:p>
      <w:pPr>
        <w:sectPr>
          <w:type w:val="continuous"/>
          <w:pgSz w:w="11899" w:h="16838"/>
          <w:pgMar w:top="422" w:right="814" w:bottom="324" w:left="794" w:header="720" w:footer="720" w:gutter="0"/>
          <w:cols w:num="2" w:equalWidth="0">
            <w:col w:w="4704" w:space="0"/>
            <w:col w:w="5588" w:space="0"/>
          </w:cols>
          <w:docGrid w:linePitch="360"/>
        </w:sectPr>
      </w:pPr>
    </w:p>
    <w:p>
      <w:pPr>
        <w:autoSpaceDN w:val="0"/>
        <w:tabs>
          <w:tab w:pos="2640" w:val="left"/>
        </w:tabs>
        <w:autoSpaceDE w:val="0"/>
        <w:widowControl/>
        <w:spacing w:line="365" w:lineRule="auto" w:before="0" w:after="0"/>
        <w:ind w:left="614" w:right="576" w:firstLine="0"/>
        <w:jc w:val="left"/>
      </w:pPr>
      <w:r>
        <w:rPr>
          <w:rFonts w:ascii="Zilla Slab" w:hAnsi="Zilla Slab" w:eastAsia="Zilla Slab"/>
          <w:b/>
          <w:i w:val="0"/>
          <w:color w:val="222222"/>
          <w:sz w:val="24"/>
        </w:rPr>
        <w:t xml:space="preserve">EDUCATION </w:t>
      </w:r>
      <w:r>
        <w:br/>
      </w:r>
      <w:r>
        <w:rPr>
          <w:rFonts w:ascii="Zilla Slab" w:hAnsi="Zilla Slab" w:eastAsia="Zilla Slab"/>
          <w:b/>
          <w:i w:val="0"/>
          <w:color w:val="222222"/>
          <w:sz w:val="20"/>
        </w:rPr>
        <w:t>Bachelor of Engineering (B.E.) in Computer Engg.</w:t>
      </w:r>
    </w:p>
    <w:p>
      <w:pPr>
        <w:autoSpaceDN w:val="0"/>
        <w:autoSpaceDE w:val="0"/>
        <w:widowControl/>
        <w:spacing w:line="346" w:lineRule="auto" w:before="16" w:after="576"/>
        <w:ind w:left="614" w:right="0" w:firstLine="0"/>
        <w:jc w:val="left"/>
      </w:pPr>
      <w:r>
        <w:rPr>
          <w:rFonts w:ascii="Zilla Slab" w:hAnsi="Zilla Slab" w:eastAsia="Zilla Slab"/>
          <w:b w:val="0"/>
          <w:i w:val="0"/>
          <w:color w:val="222222"/>
          <w:sz w:val="20"/>
        </w:rPr>
        <w:t xml:space="preserve">Marathwada Mitra Mandal’s College of Engineering, Pune </w:t>
      </w:r>
      <w:r>
        <w:rPr>
          <w:rFonts w:ascii="Zilla Slab" w:hAnsi="Zilla Slab" w:eastAsia="Zilla Slab"/>
          <w:b w:val="0"/>
          <w:i w:val="0"/>
          <w:color w:val="222222"/>
          <w:sz w:val="20"/>
        </w:rPr>
        <w:t xml:space="preserve">2021 – present </w:t>
      </w:r>
      <w:r>
        <w:br/>
      </w:r>
      <w:r>
        <w:rPr>
          <w:rFonts w:ascii="Zilla Slab" w:hAnsi="Zilla Slab" w:eastAsia="Zilla Slab"/>
          <w:b/>
          <w:i w:val="0"/>
          <w:color w:val="222222"/>
          <w:sz w:val="20"/>
        </w:rPr>
        <w:t xml:space="preserve">Higher Secondary Certificate (H.S.C.) </w:t>
      </w:r>
      <w:r>
        <w:br/>
      </w:r>
      <w:r>
        <w:rPr>
          <w:rFonts w:ascii="Zilla Slab" w:hAnsi="Zilla Slab" w:eastAsia="Zilla Slab"/>
          <w:b w:val="0"/>
          <w:i w:val="0"/>
          <w:color w:val="222222"/>
          <w:sz w:val="20"/>
        </w:rPr>
        <w:t xml:space="preserve">B.N. Bandodkar College of Science, Thane </w:t>
      </w:r>
      <w:r>
        <w:br/>
      </w:r>
      <w:r>
        <w:rPr>
          <w:rFonts w:ascii="Zilla Slab" w:hAnsi="Zilla Slab" w:eastAsia="Zilla Slab"/>
          <w:b w:val="0"/>
          <w:i w:val="0"/>
          <w:color w:val="222222"/>
          <w:sz w:val="20"/>
        </w:rPr>
        <w:t xml:space="preserve">2019 – 2020 </w:t>
      </w:r>
      <w:r>
        <w:br/>
      </w:r>
      <w:r>
        <w:rPr>
          <w:rFonts w:ascii="Zilla Slab" w:hAnsi="Zilla Slab" w:eastAsia="Zilla Slab"/>
          <w:b/>
          <w:i w:val="0"/>
          <w:color w:val="222222"/>
          <w:sz w:val="20"/>
        </w:rPr>
        <w:t xml:space="preserve">Secondary School Certificate (S.S.C.) </w:t>
      </w:r>
      <w:r>
        <w:br/>
      </w:r>
      <w:r>
        <w:rPr>
          <w:rFonts w:ascii="Zilla Slab" w:hAnsi="Zilla Slab" w:eastAsia="Zilla Slab"/>
          <w:b w:val="0"/>
          <w:i w:val="0"/>
          <w:color w:val="222222"/>
          <w:sz w:val="20"/>
        </w:rPr>
        <w:t xml:space="preserve">Tai-Bai Madhyamik Vidyalay, Thane </w:t>
      </w:r>
      <w:r>
        <w:br/>
      </w:r>
      <w:r>
        <w:rPr>
          <w:rFonts w:ascii="Zilla Slab" w:hAnsi="Zilla Slab" w:eastAsia="Zilla Slab"/>
          <w:b w:val="0"/>
          <w:i w:val="0"/>
          <w:color w:val="222222"/>
          <w:sz w:val="20"/>
        </w:rPr>
        <w:t>2017 – 2018</w:t>
      </w:r>
    </w:p>
    <w:p>
      <w:pPr>
        <w:sectPr>
          <w:type w:val="nextColumn"/>
          <w:pgSz w:w="11899" w:h="16838"/>
          <w:pgMar w:top="422" w:right="814" w:bottom="324" w:left="794" w:header="720" w:footer="720" w:gutter="0"/>
          <w:cols w:num="2" w:equalWidth="0">
            <w:col w:w="4704" w:space="0"/>
            <w:col w:w="55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45"/>
        <w:gridCol w:w="5145"/>
      </w:tblGrid>
      <w:tr>
        <w:trPr>
          <w:trHeight w:hRule="exact" w:val="438"/>
        </w:trPr>
        <w:tc>
          <w:tcPr>
            <w:tcW w:type="dxa" w:w="55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8" w:after="0"/>
              <w:ind w:left="0" w:right="0" w:firstLine="0"/>
              <w:jc w:val="left"/>
            </w:pPr>
            <w:r>
              <w:rPr>
                <w:rFonts w:ascii="Zilla Slab" w:hAnsi="Zilla Slab" w:eastAsia="Zilla Slab"/>
                <w:b w:val="0"/>
                <w:i w:val="0"/>
                <w:color w:val="FFFFFF"/>
                <w:sz w:val="20"/>
              </w:rPr>
              <w:t xml:space="preserve">Passionate about technology with a strong 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98" w:firstLine="0"/>
              <w:jc w:val="right"/>
            </w:pPr>
            <w:r>
              <w:rPr>
                <w:rFonts w:ascii="Zilla Slab" w:hAnsi="Zilla Slab" w:eastAsia="Zilla Slab"/>
                <w:b/>
                <w:i w:val="0"/>
                <w:color w:val="222222"/>
                <w:sz w:val="24"/>
              </w:rPr>
              <w:t>PROJECTS</w:t>
            </w:r>
          </w:p>
        </w:tc>
      </w:tr>
    </w:tbl>
    <w:p>
      <w:pPr>
        <w:autoSpaceDN w:val="0"/>
        <w:autoSpaceDE w:val="0"/>
        <w:widowControl/>
        <w:spacing w:line="14" w:lineRule="exact" w:before="0" w:after="16"/>
        <w:ind w:left="0" w:right="0"/>
      </w:pPr>
    </w:p>
    <w:p>
      <w:pPr>
        <w:sectPr>
          <w:type w:val="continuous"/>
          <w:pgSz w:w="11899" w:h="16838"/>
          <w:pgMar w:top="422" w:right="814" w:bottom="324" w:left="7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0" w:right="1008" w:firstLine="0"/>
        <w:jc w:val="left"/>
      </w:pPr>
      <w:r>
        <w:rPr>
          <w:rFonts w:ascii="Zilla Slab" w:hAnsi="Zilla Slab" w:eastAsia="Zilla Slab"/>
          <w:b w:val="0"/>
          <w:i w:val="0"/>
          <w:color w:val="FFFFFF"/>
          <w:sz w:val="20"/>
        </w:rPr>
        <w:t xml:space="preserve">skillset in programming, data structures, </w:t>
      </w:r>
      <w:r>
        <w:rPr>
          <w:rFonts w:ascii="Zilla Slab" w:hAnsi="Zilla Slab" w:eastAsia="Zilla Slab"/>
          <w:b w:val="0"/>
          <w:i w:val="0"/>
          <w:color w:val="FFFFFF"/>
          <w:sz w:val="20"/>
        </w:rPr>
        <w:t xml:space="preserve">algorithms, and software development. </w:t>
      </w:r>
    </w:p>
    <w:p>
      <w:pPr>
        <w:autoSpaceDN w:val="0"/>
        <w:autoSpaceDE w:val="0"/>
        <w:widowControl/>
        <w:spacing w:line="247" w:lineRule="auto" w:before="16" w:after="0"/>
        <w:ind w:left="0" w:right="576" w:firstLine="0"/>
        <w:jc w:val="left"/>
      </w:pPr>
      <w:r>
        <w:rPr>
          <w:rFonts w:ascii="Zilla Slab" w:hAnsi="Zilla Slab" w:eastAsia="Zilla Slab"/>
          <w:b w:val="0"/>
          <w:i w:val="0"/>
          <w:color w:val="FFFFFF"/>
          <w:sz w:val="20"/>
        </w:rPr>
        <w:t xml:space="preserve">Proficient in </w:t>
      </w:r>
      <w:r>
        <w:rPr>
          <w:rFonts w:ascii="Zilla Slab" w:hAnsi="Zilla Slab" w:eastAsia="Zilla Slab"/>
          <w:b/>
          <w:i w:val="0"/>
          <w:color w:val="FFFFFF"/>
          <w:sz w:val="20"/>
        </w:rPr>
        <w:t>Python, JavaScript, and C++</w:t>
      </w:r>
      <w:r>
        <w:rPr>
          <w:rFonts w:ascii="Zilla Slab" w:hAnsi="Zilla Slab" w:eastAsia="Zilla Slab"/>
          <w:b w:val="0"/>
          <w:i w:val="0"/>
          <w:color w:val="FFFFFF"/>
          <w:sz w:val="20"/>
        </w:rPr>
        <w:t>, well-</w:t>
      </w:r>
      <w:r>
        <w:rPr>
          <w:rFonts w:ascii="Zilla Slab" w:hAnsi="Zilla Slab" w:eastAsia="Zilla Slab"/>
          <w:b w:val="0"/>
          <w:i w:val="0"/>
          <w:color w:val="FFFFFF"/>
          <w:sz w:val="20"/>
        </w:rPr>
        <w:t xml:space="preserve">versed in </w:t>
      </w:r>
      <w:r>
        <w:rPr>
          <w:rFonts w:ascii="Zilla Slab" w:hAnsi="Zilla Slab" w:eastAsia="Zilla Slab"/>
          <w:b/>
          <w:i w:val="0"/>
          <w:color w:val="FFFFFF"/>
          <w:sz w:val="20"/>
        </w:rPr>
        <w:t>web and backend development</w:t>
      </w:r>
      <w:r>
        <w:rPr>
          <w:rFonts w:ascii="Zilla Slab" w:hAnsi="Zilla Slab" w:eastAsia="Zilla Slab"/>
          <w:b w:val="0"/>
          <w:i w:val="0"/>
          <w:color w:val="FFFFFF"/>
          <w:sz w:val="20"/>
        </w:rPr>
        <w:t xml:space="preserve">. </w:t>
      </w:r>
    </w:p>
    <w:p>
      <w:pPr>
        <w:autoSpaceDN w:val="0"/>
        <w:autoSpaceDE w:val="0"/>
        <w:widowControl/>
        <w:spacing w:line="250" w:lineRule="auto" w:before="16" w:after="0"/>
        <w:ind w:left="0" w:right="720" w:firstLine="0"/>
        <w:jc w:val="left"/>
      </w:pPr>
      <w:r>
        <w:rPr>
          <w:rFonts w:ascii="Zilla Slab" w:hAnsi="Zilla Slab" w:eastAsia="Zilla Slab"/>
          <w:b w:val="0"/>
          <w:i w:val="0"/>
          <w:color w:val="FFFFFF"/>
          <w:sz w:val="20"/>
        </w:rPr>
        <w:t xml:space="preserve">Enthusiastic about </w:t>
      </w:r>
      <w:r>
        <w:rPr>
          <w:rFonts w:ascii="Zilla Slab" w:hAnsi="Zilla Slab" w:eastAsia="Zilla Slab"/>
          <w:b/>
          <w:i w:val="0"/>
          <w:color w:val="FFFFFF"/>
          <w:sz w:val="20"/>
        </w:rPr>
        <w:t xml:space="preserve">AI, automation, and </w:t>
      </w:r>
      <w:r>
        <w:br/>
      </w:r>
      <w:r>
        <w:rPr>
          <w:rFonts w:ascii="Zilla Slab" w:hAnsi="Zilla Slab" w:eastAsia="Zilla Slab"/>
          <w:b/>
          <w:i w:val="0"/>
          <w:color w:val="FFFFFF"/>
          <w:sz w:val="20"/>
        </w:rPr>
        <w:t>innovative tech solutions</w:t>
      </w:r>
      <w:r>
        <w:rPr>
          <w:rFonts w:ascii="Zilla Slab" w:hAnsi="Zilla Slab" w:eastAsia="Zilla Slab"/>
          <w:b w:val="0"/>
          <w:i w:val="0"/>
          <w:color w:val="FFFFFF"/>
          <w:sz w:val="20"/>
        </w:rPr>
        <w:t xml:space="preserve">. Eager to learn and </w:t>
      </w:r>
      <w:r>
        <w:rPr>
          <w:rFonts w:ascii="Zilla Slab" w:hAnsi="Zilla Slab" w:eastAsia="Zilla Slab"/>
          <w:b w:val="0"/>
          <w:i w:val="0"/>
          <w:color w:val="FFFFFF"/>
          <w:sz w:val="20"/>
        </w:rPr>
        <w:t>apply skills to solve real-world problems.</w:t>
      </w:r>
    </w:p>
    <w:p>
      <w:pPr>
        <w:autoSpaceDN w:val="0"/>
        <w:autoSpaceDE w:val="0"/>
        <w:widowControl/>
        <w:spacing w:line="240" w:lineRule="auto" w:before="562" w:after="0"/>
        <w:ind w:left="576" w:right="0" w:firstLine="0"/>
        <w:jc w:val="left"/>
      </w:pPr>
      <w:r>
        <w:rPr>
          <w:rFonts w:ascii="Zilla Slab" w:hAnsi="Zilla Slab" w:eastAsia="Zilla Slab"/>
          <w:b/>
          <w:i w:val="0"/>
          <w:color w:val="FFFFFF"/>
          <w:sz w:val="24"/>
        </w:rPr>
        <w:t>PROFESSIONAL EXPERIENCE</w:t>
      </w:r>
    </w:p>
    <w:p>
      <w:pPr>
        <w:autoSpaceDN w:val="0"/>
        <w:autoSpaceDE w:val="0"/>
        <w:widowControl/>
        <w:spacing w:line="247" w:lineRule="auto" w:before="274" w:after="0"/>
        <w:ind w:left="0" w:right="576" w:firstLine="0"/>
        <w:jc w:val="left"/>
      </w:pPr>
      <w:r>
        <w:rPr>
          <w:rFonts w:ascii="Zilla Slab" w:hAnsi="Zilla Slab" w:eastAsia="Zilla Slab"/>
          <w:b/>
          <w:i w:val="0"/>
          <w:color w:val="FFFFFF"/>
          <w:sz w:val="20"/>
        </w:rPr>
        <w:t xml:space="preserve">International Marketing Corporation Pvt.Ltd. </w:t>
      </w:r>
      <w:r>
        <w:rPr>
          <w:rFonts w:ascii="Zilla Slab" w:hAnsi="Zilla Slab" w:eastAsia="Zilla Slab"/>
          <w:b w:val="0"/>
          <w:i w:val="0"/>
          <w:color w:val="FFFFFF"/>
          <w:sz w:val="20"/>
        </w:rPr>
        <w:t>Business Development Associate</w:t>
      </w:r>
    </w:p>
    <w:p>
      <w:pPr>
        <w:autoSpaceDN w:val="0"/>
        <w:autoSpaceDE w:val="0"/>
        <w:widowControl/>
        <w:spacing w:line="254" w:lineRule="auto" w:before="44" w:after="0"/>
        <w:ind w:left="180" w:right="576" w:hanging="180"/>
        <w:jc w:val="left"/>
      </w:pPr>
      <w:r>
        <w:rPr>
          <w:rFonts w:ascii="Zilla Slab" w:hAnsi="Zilla Slab" w:eastAsia="Zilla Slab"/>
          <w:b w:val="0"/>
          <w:i w:val="0"/>
          <w:color w:val="FFFFFF"/>
          <w:sz w:val="20"/>
        </w:rPr>
        <w:t>12/2020 – 01/2022</w:t>
      </w:r>
      <w:r>
        <w:br/>
      </w:r>
      <w:r>
        <w:rPr>
          <w:w w:val="75.0"/>
          <w:rFonts w:ascii="Zilla Slab" w:hAnsi="Zilla Slab" w:eastAsia="Zilla Slab"/>
          <w:b w:val="0"/>
          <w:i w:val="0"/>
          <w:color w:val="FFFFFF"/>
          <w:sz w:val="2"/>
        </w:rPr>
        <w:t>•</w:t>
      </w:r>
      <w:r>
        <w:rPr>
          <w:rFonts w:ascii="Zilla Slab" w:hAnsi="Zilla Slab" w:eastAsia="Zilla Slab"/>
          <w:b w:val="0"/>
          <w:i w:val="0"/>
          <w:color w:val="FFFFFF"/>
          <w:sz w:val="20"/>
        </w:rPr>
        <w:t xml:space="preserve">Promoted and sold company products while </w:t>
      </w:r>
      <w:r>
        <w:rPr>
          <w:rFonts w:ascii="Zilla Slab" w:hAnsi="Zilla Slab" w:eastAsia="Zilla Slab"/>
          <w:b w:val="0"/>
          <w:i w:val="0"/>
          <w:color w:val="FFFFFF"/>
          <w:sz w:val="20"/>
        </w:rPr>
        <w:t>effectively handling customer objections.</w:t>
      </w:r>
    </w:p>
    <w:p>
      <w:pPr>
        <w:autoSpaceDN w:val="0"/>
        <w:autoSpaceDE w:val="0"/>
        <w:widowControl/>
        <w:spacing w:line="247" w:lineRule="auto" w:before="14" w:after="0"/>
        <w:ind w:left="180" w:right="1152" w:firstLine="0"/>
        <w:jc w:val="left"/>
      </w:pPr>
      <w:r>
        <w:rPr>
          <w:w w:val="75.0"/>
          <w:rFonts w:ascii="Zilla Slab" w:hAnsi="Zilla Slab" w:eastAsia="Zilla Slab"/>
          <w:b w:val="0"/>
          <w:i w:val="0"/>
          <w:color w:val="FFFFFF"/>
          <w:sz w:val="2"/>
        </w:rPr>
        <w:t>•</w:t>
      </w:r>
      <w:r>
        <w:rPr>
          <w:rFonts w:ascii="Zilla Slab" w:hAnsi="Zilla Slab" w:eastAsia="Zilla Slab"/>
          <w:b w:val="0"/>
          <w:i w:val="0"/>
          <w:color w:val="FFFFFF"/>
          <w:sz w:val="20"/>
        </w:rPr>
        <w:t xml:space="preserve">Developed strong sales strategies and </w:t>
      </w:r>
      <w:r>
        <w:rPr>
          <w:rFonts w:ascii="Zilla Slab" w:hAnsi="Zilla Slab" w:eastAsia="Zilla Slab"/>
          <w:b w:val="0"/>
          <w:i w:val="0"/>
          <w:color w:val="FFFFFF"/>
          <w:sz w:val="20"/>
        </w:rPr>
        <w:t>improved customer engagement.</w:t>
      </w:r>
    </w:p>
    <w:p>
      <w:pPr>
        <w:autoSpaceDN w:val="0"/>
        <w:autoSpaceDE w:val="0"/>
        <w:widowControl/>
        <w:spacing w:line="247" w:lineRule="auto" w:before="14" w:after="0"/>
        <w:ind w:left="180" w:right="1152" w:firstLine="0"/>
        <w:jc w:val="left"/>
      </w:pPr>
      <w:r>
        <w:rPr>
          <w:w w:val="75.0"/>
          <w:rFonts w:ascii="Zilla Slab" w:hAnsi="Zilla Slab" w:eastAsia="Zilla Slab"/>
          <w:b w:val="0"/>
          <w:i w:val="0"/>
          <w:color w:val="FFFFFF"/>
          <w:sz w:val="2"/>
        </w:rPr>
        <w:t>•</w:t>
      </w:r>
      <w:r>
        <w:rPr>
          <w:rFonts w:ascii="Zilla Slab" w:hAnsi="Zilla Slab" w:eastAsia="Zilla Slab"/>
          <w:b w:val="0"/>
          <w:i w:val="0"/>
          <w:color w:val="FFFFFF"/>
          <w:sz w:val="20"/>
        </w:rPr>
        <w:t xml:space="preserve">Built and led a high-performing team, </w:t>
      </w:r>
      <w:r>
        <w:rPr>
          <w:rFonts w:ascii="Zilla Slab" w:hAnsi="Zilla Slab" w:eastAsia="Zilla Slab"/>
          <w:b w:val="0"/>
          <w:i w:val="0"/>
          <w:color w:val="FFFFFF"/>
          <w:sz w:val="20"/>
        </w:rPr>
        <w:t>ensuring consistent sales growth.</w:t>
      </w:r>
    </w:p>
    <w:p>
      <w:pPr>
        <w:sectPr>
          <w:type w:val="continuous"/>
          <w:pgSz w:w="11899" w:h="16838"/>
          <w:pgMar w:top="422" w:right="814" w:bottom="324" w:left="794" w:header="720" w:footer="720" w:gutter="0"/>
          <w:cols w:num="2" w:equalWidth="0">
            <w:col w:w="4678" w:space="0"/>
            <w:col w:w="5613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640" w:right="288" w:firstLine="0"/>
        <w:jc w:val="left"/>
      </w:pPr>
      <w:r>
        <w:rPr>
          <w:rFonts w:ascii="Zilla Slab" w:hAnsi="Zilla Slab" w:eastAsia="Zilla Slab"/>
          <w:b/>
          <w:i w:val="0"/>
          <w:color w:val="222222"/>
          <w:sz w:val="20"/>
        </w:rPr>
        <w:t xml:space="preserve">AI Assistant for Document Handling &amp; Management </w:t>
      </w:r>
      <w:r>
        <w:rPr>
          <w:rFonts w:ascii="Zilla Slab" w:hAnsi="Zilla Slab" w:eastAsia="Zilla Slab"/>
          <w:b/>
          <w:i w:val="0"/>
          <w:color w:val="222222"/>
          <w:sz w:val="20"/>
        </w:rPr>
        <w:t>Operations</w:t>
      </w:r>
    </w:p>
    <w:p>
      <w:pPr>
        <w:autoSpaceDN w:val="0"/>
        <w:autoSpaceDE w:val="0"/>
        <w:widowControl/>
        <w:spacing w:line="240" w:lineRule="auto" w:before="16" w:after="0"/>
        <w:ind w:left="820" w:right="0" w:hanging="172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75.0"/>
          <w:rFonts w:ascii="Zilla Slab" w:hAnsi="Zilla Slab" w:eastAsia="Zilla Slab"/>
          <w:b w:val="0"/>
          <w:i w:val="0"/>
          <w:color w:val="FFFFFF"/>
          <w:sz w:val="2"/>
        </w:rPr>
        <w:t>•</w:t>
      </w:r>
      <w:r>
        <w:rPr>
          <w:rFonts w:ascii="Zilla Slab" w:hAnsi="Zilla Slab" w:eastAsia="Zilla Slab"/>
          <w:b w:val="0"/>
          <w:i w:val="0"/>
          <w:color w:val="222222"/>
          <w:sz w:val="20"/>
        </w:rPr>
        <w:t xml:space="preserve">Developed an </w:t>
      </w:r>
      <w:r>
        <w:rPr>
          <w:rFonts w:ascii="Zilla Slab" w:hAnsi="Zilla Slab" w:eastAsia="Zilla Slab"/>
          <w:b/>
          <w:i w:val="0"/>
          <w:color w:val="222222"/>
          <w:sz w:val="20"/>
        </w:rPr>
        <w:t xml:space="preserve">AI-powered document management </w:t>
      </w:r>
      <w:r>
        <w:rPr>
          <w:rFonts w:ascii="Zilla Slab" w:hAnsi="Zilla Slab" w:eastAsia="Zilla Slab"/>
          <w:b/>
          <w:i w:val="0"/>
          <w:color w:val="222222"/>
          <w:sz w:val="20"/>
        </w:rPr>
        <w:t>system</w:t>
      </w:r>
      <w:r>
        <w:rPr>
          <w:rFonts w:ascii="Zilla Slab" w:hAnsi="Zilla Slab" w:eastAsia="Zilla Slab"/>
          <w:b w:val="0"/>
          <w:i w:val="0"/>
          <w:color w:val="222222"/>
          <w:sz w:val="20"/>
        </w:rPr>
        <w:t xml:space="preserve"> enabling users to </w:t>
      </w:r>
      <w:r>
        <w:rPr>
          <w:rFonts w:ascii="Zilla Slab" w:hAnsi="Zilla Slab" w:eastAsia="Zilla Slab"/>
          <w:b/>
          <w:i w:val="0"/>
          <w:color w:val="222222"/>
          <w:sz w:val="20"/>
        </w:rPr>
        <w:t xml:space="preserve">scan, convert, resize, merge, </w:t>
      </w:r>
      <w:r>
        <w:rPr>
          <w:rFonts w:ascii="Zilla Slab" w:hAnsi="Zilla Slab" w:eastAsia="Zilla Slab"/>
          <w:b/>
          <w:i w:val="0"/>
          <w:color w:val="222222"/>
          <w:sz w:val="20"/>
        </w:rPr>
        <w:t>and process files</w:t>
      </w:r>
      <w:r>
        <w:rPr>
          <w:rFonts w:ascii="Zilla Slab" w:hAnsi="Zilla Slab" w:eastAsia="Zilla Slab"/>
          <w:b w:val="0"/>
          <w:i w:val="0"/>
          <w:color w:val="222222"/>
          <w:sz w:val="20"/>
        </w:rPr>
        <w:t>.</w:t>
      </w:r>
    </w:p>
    <w:p>
      <w:pPr>
        <w:autoSpaceDN w:val="0"/>
        <w:tabs>
          <w:tab w:pos="820" w:val="left"/>
        </w:tabs>
        <w:autoSpaceDE w:val="0"/>
        <w:widowControl/>
        <w:spacing w:line="240" w:lineRule="auto" w:before="14" w:after="0"/>
        <w:ind w:left="648" w:right="144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75.0"/>
          <w:rFonts w:ascii="Zilla Slab" w:hAnsi="Zilla Slab" w:eastAsia="Zilla Slab"/>
          <w:b w:val="0"/>
          <w:i w:val="0"/>
          <w:color w:val="FFFFFF"/>
          <w:sz w:val="2"/>
        </w:rPr>
        <w:t>•</w:t>
      </w:r>
      <w:r>
        <w:rPr>
          <w:rFonts w:ascii="Zilla Slab" w:hAnsi="Zilla Slab" w:eastAsia="Zilla Slab"/>
          <w:b w:val="0"/>
          <w:i w:val="0"/>
          <w:color w:val="222222"/>
          <w:sz w:val="20"/>
        </w:rPr>
        <w:t xml:space="preserve">Integrated </w:t>
      </w:r>
      <w:r>
        <w:rPr>
          <w:rFonts w:ascii="Zilla Slab" w:hAnsi="Zilla Slab" w:eastAsia="Zilla Slab"/>
          <w:b/>
          <w:i w:val="0"/>
          <w:color w:val="222222"/>
          <w:sz w:val="20"/>
        </w:rPr>
        <w:t>speech-to-text commands</w:t>
      </w:r>
      <w:r>
        <w:rPr>
          <w:rFonts w:ascii="Zilla Slab" w:hAnsi="Zilla Slab" w:eastAsia="Zilla Slab"/>
          <w:b w:val="0"/>
          <w:i w:val="0"/>
          <w:color w:val="222222"/>
          <w:sz w:val="20"/>
        </w:rPr>
        <w:t xml:space="preserve"> for hands-free </w:t>
      </w:r>
      <w:r>
        <w:tab/>
      </w:r>
      <w:r>
        <w:rPr>
          <w:rFonts w:ascii="Zilla Slab" w:hAnsi="Zilla Slab" w:eastAsia="Zilla Slab"/>
          <w:b w:val="0"/>
          <w:i w:val="0"/>
          <w:color w:val="222222"/>
          <w:sz w:val="20"/>
        </w:rPr>
        <w:t>interaction.</w:t>
      </w:r>
    </w:p>
    <w:p>
      <w:pPr>
        <w:autoSpaceDN w:val="0"/>
        <w:tabs>
          <w:tab w:pos="820" w:val="left"/>
        </w:tabs>
        <w:autoSpaceDE w:val="0"/>
        <w:widowControl/>
        <w:spacing w:line="240" w:lineRule="auto" w:before="14" w:after="0"/>
        <w:ind w:left="648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75.0"/>
          <w:rFonts w:ascii="Zilla Slab" w:hAnsi="Zilla Slab" w:eastAsia="Zilla Slab"/>
          <w:b w:val="0"/>
          <w:i w:val="0"/>
          <w:color w:val="FFFFFF"/>
          <w:sz w:val="2"/>
        </w:rPr>
        <w:t>•</w:t>
      </w:r>
      <w:r>
        <w:rPr>
          <w:rFonts w:ascii="Zilla Slab" w:hAnsi="Zilla Slab" w:eastAsia="Zilla Slab"/>
          <w:b w:val="0"/>
          <w:i w:val="0"/>
          <w:color w:val="222222"/>
          <w:sz w:val="20"/>
        </w:rPr>
        <w:t xml:space="preserve">Implemented </w:t>
      </w:r>
      <w:r>
        <w:rPr>
          <w:rFonts w:ascii="Zilla Slab" w:hAnsi="Zilla Slab" w:eastAsia="Zilla Slab"/>
          <w:b/>
          <w:i w:val="0"/>
          <w:color w:val="222222"/>
          <w:sz w:val="20"/>
        </w:rPr>
        <w:t>bulk processing and automation</w:t>
      </w:r>
      <w:r>
        <w:rPr>
          <w:rFonts w:ascii="Zilla Slab" w:hAnsi="Zilla Slab" w:eastAsia="Zilla Slab"/>
          <w:b w:val="0"/>
          <w:i w:val="0"/>
          <w:color w:val="222222"/>
          <w:sz w:val="20"/>
        </w:rPr>
        <w:t xml:space="preserve"> for </w:t>
      </w:r>
      <w:r>
        <w:tab/>
      </w:r>
      <w:r>
        <w:rPr>
          <w:rFonts w:ascii="Zilla Slab" w:hAnsi="Zilla Slab" w:eastAsia="Zilla Slab"/>
          <w:b w:val="0"/>
          <w:i w:val="0"/>
          <w:color w:val="222222"/>
          <w:sz w:val="20"/>
        </w:rPr>
        <w:t>efficient file operations.</w:t>
      </w:r>
    </w:p>
    <w:p>
      <w:pPr>
        <w:autoSpaceDN w:val="0"/>
        <w:autoSpaceDE w:val="0"/>
        <w:widowControl/>
        <w:spacing w:line="240" w:lineRule="auto" w:before="314" w:after="0"/>
        <w:ind w:left="640" w:right="0" w:firstLine="0"/>
        <w:jc w:val="left"/>
      </w:pPr>
      <w:r>
        <w:rPr>
          <w:rFonts w:ascii="Zilla Slab" w:hAnsi="Zilla Slab" w:eastAsia="Zilla Slab"/>
          <w:b/>
          <w:i w:val="0"/>
          <w:color w:val="222222"/>
          <w:sz w:val="20"/>
        </w:rPr>
        <w:t>AI-powered Gift Recommendation Website</w:t>
      </w:r>
    </w:p>
    <w:p>
      <w:pPr>
        <w:autoSpaceDN w:val="0"/>
        <w:tabs>
          <w:tab w:pos="820" w:val="left"/>
        </w:tabs>
        <w:autoSpaceDE w:val="0"/>
        <w:widowControl/>
        <w:spacing w:line="240" w:lineRule="auto" w:before="16" w:after="0"/>
        <w:ind w:left="648" w:right="144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75.0"/>
          <w:rFonts w:ascii="Zilla Slab" w:hAnsi="Zilla Slab" w:eastAsia="Zilla Slab"/>
          <w:b w:val="0"/>
          <w:i w:val="0"/>
          <w:color w:val="FFFFFF"/>
          <w:sz w:val="2"/>
        </w:rPr>
        <w:t>•</w:t>
      </w:r>
      <w:r>
        <w:rPr>
          <w:rFonts w:ascii="Zilla Slab" w:hAnsi="Zilla Slab" w:eastAsia="Zilla Slab"/>
          <w:b w:val="0"/>
          <w:i w:val="0"/>
          <w:color w:val="222222"/>
          <w:sz w:val="20"/>
        </w:rPr>
        <w:t xml:space="preserve">Created an </w:t>
      </w:r>
      <w:r>
        <w:rPr>
          <w:rFonts w:ascii="Zilla Slab" w:hAnsi="Zilla Slab" w:eastAsia="Zilla Slab"/>
          <w:b/>
          <w:i w:val="0"/>
          <w:color w:val="222222"/>
          <w:sz w:val="20"/>
        </w:rPr>
        <w:t xml:space="preserve">AI-driven gift recommendation platform </w:t>
      </w:r>
      <w:r>
        <w:tab/>
      </w:r>
      <w:r>
        <w:rPr>
          <w:rFonts w:ascii="Zilla Slab" w:hAnsi="Zilla Slab" w:eastAsia="Zilla Slab"/>
          <w:b w:val="0"/>
          <w:i w:val="0"/>
          <w:color w:val="222222"/>
          <w:sz w:val="20"/>
        </w:rPr>
        <w:t xml:space="preserve">using </w:t>
      </w:r>
      <w:r>
        <w:rPr>
          <w:rFonts w:ascii="Zilla Slab" w:hAnsi="Zilla Slab" w:eastAsia="Zilla Slab"/>
          <w:b/>
          <w:i w:val="0"/>
          <w:color w:val="222222"/>
          <w:sz w:val="20"/>
        </w:rPr>
        <w:t>machine learning &amp; NLP</w:t>
      </w:r>
      <w:r>
        <w:rPr>
          <w:rFonts w:ascii="Zilla Slab" w:hAnsi="Zilla Slab" w:eastAsia="Zilla Slab"/>
          <w:b w:val="0"/>
          <w:i w:val="0"/>
          <w:color w:val="222222"/>
          <w:sz w:val="20"/>
        </w:rPr>
        <w:t>.</w:t>
      </w:r>
    </w:p>
    <w:p>
      <w:pPr>
        <w:autoSpaceDN w:val="0"/>
        <w:tabs>
          <w:tab w:pos="820" w:val="left"/>
        </w:tabs>
        <w:autoSpaceDE w:val="0"/>
        <w:widowControl/>
        <w:spacing w:line="240" w:lineRule="auto" w:before="16" w:after="0"/>
        <w:ind w:left="648" w:right="100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75.0"/>
          <w:rFonts w:ascii="Zilla Slab" w:hAnsi="Zilla Slab" w:eastAsia="Zilla Slab"/>
          <w:b w:val="0"/>
          <w:i w:val="0"/>
          <w:color w:val="FFFFFF"/>
          <w:sz w:val="2"/>
        </w:rPr>
        <w:t>•</w:t>
      </w:r>
      <w:r>
        <w:rPr>
          <w:rFonts w:ascii="Zilla Slab" w:hAnsi="Zilla Slab" w:eastAsia="Zilla Slab"/>
          <w:b w:val="0"/>
          <w:i w:val="0"/>
          <w:color w:val="222222"/>
          <w:sz w:val="20"/>
        </w:rPr>
        <w:t xml:space="preserve">Suggested personalized gifts based on </w:t>
      </w:r>
      <w:r>
        <w:rPr>
          <w:rFonts w:ascii="Zilla Slab" w:hAnsi="Zilla Slab" w:eastAsia="Zilla Slab"/>
          <w:b/>
          <w:i w:val="0"/>
          <w:color w:val="222222"/>
          <w:sz w:val="20"/>
        </w:rPr>
        <w:t xml:space="preserve">user </w:t>
      </w:r>
      <w:r>
        <w:tab/>
      </w:r>
      <w:r>
        <w:rPr>
          <w:rFonts w:ascii="Zilla Slab" w:hAnsi="Zilla Slab" w:eastAsia="Zilla Slab"/>
          <w:b/>
          <w:i w:val="0"/>
          <w:color w:val="222222"/>
          <w:sz w:val="20"/>
        </w:rPr>
        <w:t>preferences, occasions, trends,budgets etc</w:t>
      </w:r>
      <w:r>
        <w:rPr>
          <w:rFonts w:ascii="Zilla Slab" w:hAnsi="Zilla Slab" w:eastAsia="Zilla Slab"/>
          <w:b w:val="0"/>
          <w:i w:val="0"/>
          <w:color w:val="222222"/>
          <w:sz w:val="20"/>
        </w:rPr>
        <w:t>.</w:t>
      </w:r>
    </w:p>
    <w:p>
      <w:pPr>
        <w:autoSpaceDN w:val="0"/>
        <w:autoSpaceDE w:val="0"/>
        <w:widowControl/>
        <w:spacing w:line="252" w:lineRule="auto" w:before="316" w:after="262"/>
        <w:ind w:left="640" w:right="0" w:firstLine="0"/>
        <w:jc w:val="left"/>
      </w:pPr>
      <w:r>
        <w:rPr>
          <w:rFonts w:ascii="Zilla Slab" w:hAnsi="Zilla Slab" w:eastAsia="Zilla Slab"/>
          <w:b/>
          <w:i w:val="0"/>
          <w:color w:val="222222"/>
          <w:sz w:val="20"/>
        </w:rPr>
        <w:t xml:space="preserve">Human Face, Age, and Gender Detection using CNN </w:t>
      </w:r>
      <w:r>
        <w:rPr>
          <w:rFonts w:ascii="Zilla Slab" w:hAnsi="Zilla Slab" w:eastAsia="Zilla Slab"/>
          <w:b w:val="0"/>
          <w:i w:val="0"/>
          <w:color w:val="222222"/>
          <w:sz w:val="20"/>
        </w:rPr>
        <w:t xml:space="preserve">Developed a Deep Learning model using Convolutional </w:t>
      </w:r>
      <w:r>
        <w:rPr>
          <w:rFonts w:ascii="Zilla Slab" w:hAnsi="Zilla Slab" w:eastAsia="Zilla Slab"/>
          <w:b w:val="0"/>
          <w:i w:val="0"/>
          <w:color w:val="222222"/>
          <w:sz w:val="20"/>
        </w:rPr>
        <w:t xml:space="preserve">Neural Networks (CNN) to detect human faces, estimate </w:t>
      </w:r>
      <w:r>
        <w:rPr>
          <w:rFonts w:ascii="Zilla Slab" w:hAnsi="Zilla Slab" w:eastAsia="Zilla Slab"/>
          <w:b w:val="0"/>
          <w:i w:val="0"/>
          <w:color w:val="222222"/>
          <w:sz w:val="20"/>
        </w:rPr>
        <w:t xml:space="preserve">age, and determine gender from images with high </w:t>
      </w:r>
      <w:r>
        <w:br/>
      </w:r>
      <w:r>
        <w:rPr>
          <w:rFonts w:ascii="Zilla Slab" w:hAnsi="Zilla Slab" w:eastAsia="Zilla Slab"/>
          <w:b w:val="0"/>
          <w:i w:val="0"/>
          <w:color w:val="222222"/>
          <w:sz w:val="20"/>
        </w:rPr>
        <w:t>accuracy.</w:t>
      </w:r>
    </w:p>
    <w:p>
      <w:pPr>
        <w:sectPr>
          <w:type w:val="nextColumn"/>
          <w:pgSz w:w="11899" w:h="16838"/>
          <w:pgMar w:top="422" w:right="814" w:bottom="324" w:left="794" w:header="720" w:footer="720" w:gutter="0"/>
          <w:cols w:num="2" w:equalWidth="0">
            <w:col w:w="4678" w:space="0"/>
            <w:col w:w="5613" w:space="0"/>
          </w:cols>
          <w:docGrid w:linePitch="360"/>
        </w:sectPr>
      </w:pPr>
    </w:p>
    <w:p>
      <w:pPr>
        <w:autoSpaceDN w:val="0"/>
        <w:tabs>
          <w:tab w:pos="1856" w:val="left"/>
          <w:tab w:pos="5318" w:val="left"/>
        </w:tabs>
        <w:autoSpaceDE w:val="0"/>
        <w:widowControl/>
        <w:spacing w:line="252" w:lineRule="auto" w:before="0" w:after="194"/>
        <w:ind w:left="180" w:right="0" w:firstLine="0"/>
        <w:jc w:val="left"/>
      </w:pPr>
      <w:r>
        <w:tab/>
      </w:r>
      <w:r>
        <w:rPr>
          <w:rFonts w:ascii="Zilla Slab" w:hAnsi="Zilla Slab" w:eastAsia="Zilla Slab"/>
          <w:b/>
          <w:i w:val="0"/>
          <w:color w:val="FFFFFF"/>
          <w:sz w:val="24"/>
        </w:rPr>
        <w:t xml:space="preserve">SKILLS </w:t>
      </w:r>
      <w:r>
        <w:tab/>
      </w:r>
      <w:r>
        <w:rPr>
          <w:rFonts w:ascii="Zilla Slab" w:hAnsi="Zilla Slab" w:eastAsia="Zilla Slab"/>
          <w:b/>
          <w:i w:val="0"/>
          <w:color w:val="222222"/>
          <w:sz w:val="20"/>
        </w:rPr>
        <w:t xml:space="preserve">Functional Testing of E-Commerce Website </w:t>
      </w:r>
      <w:r>
        <w:br/>
      </w:r>
      <w:r>
        <w:tab/>
      </w:r>
      <w:r>
        <w:tab/>
      </w:r>
      <w:r>
        <w:rPr>
          <w:rFonts w:ascii="Zilla Slab" w:hAnsi="Zilla Slab" w:eastAsia="Zilla Slab"/>
          <w:b w:val="0"/>
          <w:i w:val="0"/>
          <w:color w:val="222222"/>
          <w:sz w:val="20"/>
        </w:rPr>
        <w:t>Conducted functional testing on the Sauce Demo e-</w:t>
      </w:r>
      <w:r>
        <w:rPr>
          <w:rFonts w:ascii="Zilla Slab" w:hAnsi="Zilla Slab" w:eastAsia="Zilla Slab"/>
          <w:b w:val="0"/>
          <w:i w:val="0"/>
          <w:color w:val="FFFFFF"/>
          <w:sz w:val="20"/>
        </w:rPr>
        <w:t xml:space="preserve">Programming Languages - Python, C++, </w:t>
      </w:r>
      <w:r>
        <w:tab/>
      </w:r>
      <w:r>
        <w:rPr>
          <w:rFonts w:ascii="Zilla Slab" w:hAnsi="Zilla Slab" w:eastAsia="Zilla Slab"/>
          <w:b w:val="0"/>
          <w:i w:val="0"/>
          <w:color w:val="222222"/>
          <w:sz w:val="20"/>
        </w:rPr>
        <w:t xml:space="preserve">commerce website using Python, Selenium, and Chrome </w:t>
      </w:r>
      <w:r>
        <w:rPr>
          <w:rFonts w:ascii="Zilla Slab" w:hAnsi="Zilla Slab" w:eastAsia="Zilla Slab"/>
          <w:b w:val="0"/>
          <w:i w:val="0"/>
          <w:color w:val="FFFFFF"/>
          <w:sz w:val="20"/>
        </w:rPr>
        <w:t xml:space="preserve">Javascript </w:t>
      </w:r>
      <w:r>
        <w:tab/>
      </w:r>
      <w:r>
        <w:tab/>
      </w:r>
      <w:r>
        <w:rPr>
          <w:rFonts w:ascii="Zilla Slab" w:hAnsi="Zilla Slab" w:eastAsia="Zilla Slab"/>
          <w:b w:val="0"/>
          <w:i w:val="0"/>
          <w:color w:val="222222"/>
          <w:sz w:val="20"/>
        </w:rPr>
        <w:t xml:space="preserve">WebDriver, ensuring smooth user interactions, login </w:t>
      </w:r>
    </w:p>
    <w:p>
      <w:pPr>
        <w:sectPr>
          <w:type w:val="continuous"/>
          <w:pgSz w:w="11899" w:h="16838"/>
          <w:pgMar w:top="422" w:right="814" w:bottom="324" w:left="7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60" w:lineRule="auto" w:before="0" w:after="0"/>
        <w:ind w:left="180" w:right="720" w:firstLine="0"/>
        <w:jc w:val="left"/>
      </w:pPr>
      <w:r>
        <w:rPr>
          <w:rFonts w:ascii="Zilla Slab" w:hAnsi="Zilla Slab" w:eastAsia="Zilla Slab"/>
          <w:b w:val="0"/>
          <w:i w:val="0"/>
          <w:color w:val="FFFFFF"/>
          <w:sz w:val="20"/>
        </w:rPr>
        <w:t xml:space="preserve">Frontend Frameworks - React.js </w:t>
      </w:r>
      <w:r>
        <w:br/>
      </w:r>
      <w:r>
        <w:rPr>
          <w:rFonts w:ascii="Zilla Slab" w:hAnsi="Zilla Slab" w:eastAsia="Zilla Slab"/>
          <w:b w:val="0"/>
          <w:i w:val="0"/>
          <w:color w:val="FFFFFF"/>
          <w:sz w:val="20"/>
        </w:rPr>
        <w:t xml:space="preserve">Backend Frameworks - Django, Node.js </w:t>
      </w:r>
      <w:r>
        <w:rPr>
          <w:rFonts w:ascii="Zilla Slab" w:hAnsi="Zilla Slab" w:eastAsia="Zilla Slab"/>
          <w:b w:val="0"/>
          <w:i w:val="0"/>
          <w:color w:val="FFFFFF"/>
          <w:sz w:val="20"/>
        </w:rPr>
        <w:t xml:space="preserve">Database - MySQL </w:t>
      </w:r>
      <w:r>
        <w:br/>
      </w:r>
      <w:r>
        <w:rPr>
          <w:rFonts w:ascii="Zilla Slab" w:hAnsi="Zilla Slab" w:eastAsia="Zilla Slab"/>
          <w:b w:val="0"/>
          <w:i w:val="0"/>
          <w:color w:val="FFFFFF"/>
          <w:sz w:val="20"/>
        </w:rPr>
        <w:t xml:space="preserve">ML &amp; DL Frameworks - Pandas, Numpy, </w:t>
      </w:r>
      <w:r>
        <w:rPr>
          <w:rFonts w:ascii="Zilla Slab" w:hAnsi="Zilla Slab" w:eastAsia="Zilla Slab"/>
          <w:b w:val="0"/>
          <w:i w:val="0"/>
          <w:color w:val="FFFFFF"/>
          <w:sz w:val="20"/>
        </w:rPr>
        <w:t>Scikit Learn, Matplotlib, CNN etc.</w:t>
      </w:r>
    </w:p>
    <w:p>
      <w:pPr>
        <w:autoSpaceDN w:val="0"/>
        <w:autoSpaceDE w:val="0"/>
        <w:widowControl/>
        <w:spacing w:line="240" w:lineRule="auto" w:before="196" w:after="0"/>
        <w:ind w:left="180" w:right="0" w:firstLine="0"/>
        <w:jc w:val="left"/>
      </w:pPr>
      <w:r>
        <w:rPr>
          <w:rFonts w:ascii="Zilla Slab" w:hAnsi="Zilla Slab" w:eastAsia="Zilla Slab"/>
          <w:b w:val="0"/>
          <w:i w:val="0"/>
          <w:color w:val="FFFFFF"/>
          <w:sz w:val="20"/>
        </w:rPr>
        <w:t>Data visualization - Power BI, MS-Excel</w:t>
      </w:r>
    </w:p>
    <w:p>
      <w:pPr>
        <w:sectPr>
          <w:type w:val="continuous"/>
          <w:pgSz w:w="11899" w:h="16838"/>
          <w:pgMar w:top="422" w:right="814" w:bottom="324" w:left="794" w:header="720" w:footer="720" w:gutter="0"/>
          <w:cols w:num="2" w:equalWidth="0">
            <w:col w:w="4482" w:space="0"/>
            <w:col w:w="580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836" w:right="0" w:firstLine="0"/>
        <w:jc w:val="left"/>
      </w:pPr>
      <w:r>
        <w:rPr>
          <w:rFonts w:ascii="Zilla Slab" w:hAnsi="Zilla Slab" w:eastAsia="Zilla Slab"/>
          <w:b w:val="0"/>
          <w:i w:val="0"/>
          <w:color w:val="222222"/>
          <w:sz w:val="20"/>
        </w:rPr>
        <w:t>authentication, and cart functionality.</w:t>
      </w:r>
    </w:p>
    <w:p>
      <w:pPr>
        <w:autoSpaceDN w:val="0"/>
        <w:autoSpaceDE w:val="0"/>
        <w:widowControl/>
        <w:spacing w:line="240" w:lineRule="auto" w:before="562" w:after="0"/>
        <w:ind w:left="0" w:right="1370" w:firstLine="0"/>
        <w:jc w:val="right"/>
      </w:pPr>
      <w:r>
        <w:rPr>
          <w:rFonts w:ascii="Zilla Slab" w:hAnsi="Zilla Slab" w:eastAsia="Zilla Slab"/>
          <w:b/>
          <w:i w:val="0"/>
          <w:color w:val="222222"/>
          <w:sz w:val="24"/>
        </w:rPr>
        <w:t>CERTIFICATES</w:t>
      </w:r>
    </w:p>
    <w:p>
      <w:pPr>
        <w:autoSpaceDN w:val="0"/>
        <w:autoSpaceDE w:val="0"/>
        <w:widowControl/>
        <w:spacing w:line="250" w:lineRule="auto" w:before="276" w:after="0"/>
        <w:ind w:left="836" w:right="144" w:firstLine="0"/>
        <w:jc w:val="left"/>
      </w:pPr>
      <w:r>
        <w:rPr>
          <w:rFonts w:ascii="Zilla Slab" w:hAnsi="Zilla Slab" w:eastAsia="Zilla Slab"/>
          <w:b/>
          <w:i w:val="0"/>
          <w:color w:val="222222"/>
          <w:sz w:val="20"/>
        </w:rPr>
        <w:t xml:space="preserve">MCQ Coding Assessment, Talent Park (Unstop) </w:t>
      </w:r>
      <w:r>
        <w:br/>
      </w:r>
      <w:r>
        <w:rPr>
          <w:rFonts w:ascii="Zilla Slab" w:hAnsi="Zilla Slab" w:eastAsia="Zilla Slab"/>
          <w:b w:val="0"/>
          <w:i w:val="0"/>
          <w:color w:val="222222"/>
          <w:sz w:val="20"/>
        </w:rPr>
        <w:t xml:space="preserve">Actively participated and certified in the </w:t>
      </w:r>
      <w:r>
        <w:rPr>
          <w:rFonts w:ascii="Zilla Slab" w:hAnsi="Zilla Slab" w:eastAsia="Zilla Slab"/>
          <w:b/>
          <w:i w:val="0"/>
          <w:color w:val="222222"/>
          <w:sz w:val="20"/>
        </w:rPr>
        <w:t xml:space="preserve">MCQ+ coding </w:t>
      </w:r>
      <w:r>
        <w:rPr>
          <w:rFonts w:ascii="Zilla Slab" w:hAnsi="Zilla Slab" w:eastAsia="Zilla Slab"/>
          <w:b/>
          <w:i w:val="0"/>
          <w:color w:val="222222"/>
          <w:sz w:val="20"/>
        </w:rPr>
        <w:t>assessment</w:t>
      </w:r>
      <w:r>
        <w:rPr>
          <w:rFonts w:ascii="Zilla Slab" w:hAnsi="Zilla Slab" w:eastAsia="Zilla Slab"/>
          <w:b w:val="0"/>
          <w:i w:val="0"/>
          <w:color w:val="222222"/>
          <w:sz w:val="20"/>
        </w:rPr>
        <w:t xml:space="preserve"> organized by Unstop Talent Park - Tech.</w:t>
      </w:r>
    </w:p>
    <w:p>
      <w:pPr>
        <w:autoSpaceDN w:val="0"/>
        <w:autoSpaceDE w:val="0"/>
        <w:widowControl/>
        <w:spacing w:line="240" w:lineRule="auto" w:before="300" w:after="0"/>
        <w:ind w:left="836" w:right="0" w:firstLine="0"/>
        <w:jc w:val="left"/>
      </w:pPr>
      <w:r>
        <w:rPr>
          <w:rFonts w:ascii="Zilla Slab" w:hAnsi="Zilla Slab" w:eastAsia="Zilla Slab"/>
          <w:b/>
          <w:i w:val="0"/>
          <w:color w:val="222222"/>
          <w:sz w:val="20"/>
        </w:rPr>
        <w:t>College Youth Ideathon, 2025</w:t>
      </w:r>
    </w:p>
    <w:p>
      <w:pPr>
        <w:autoSpaceDN w:val="0"/>
        <w:autoSpaceDE w:val="0"/>
        <w:widowControl/>
        <w:spacing w:line="240" w:lineRule="auto" w:before="14" w:after="0"/>
        <w:ind w:left="1016" w:right="144" w:hanging="172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75.0"/>
          <w:rFonts w:ascii="Zilla Slab" w:hAnsi="Zilla Slab" w:eastAsia="Zilla Slab"/>
          <w:b w:val="0"/>
          <w:i w:val="0"/>
          <w:color w:val="FFFFFF"/>
          <w:sz w:val="2"/>
        </w:rPr>
        <w:t>•</w:t>
      </w:r>
      <w:r>
        <w:rPr>
          <w:rFonts w:ascii="Zilla Slab" w:hAnsi="Zilla Slab" w:eastAsia="Zilla Slab"/>
          <w:b w:val="0"/>
          <w:i w:val="0"/>
          <w:color w:val="222222"/>
          <w:sz w:val="20"/>
        </w:rPr>
        <w:t xml:space="preserve">Participated in the </w:t>
      </w:r>
      <w:r>
        <w:rPr>
          <w:rFonts w:ascii="Zilla Slab" w:hAnsi="Zilla Slab" w:eastAsia="Zilla Slab"/>
          <w:b/>
          <w:i w:val="0"/>
          <w:color w:val="222222"/>
          <w:sz w:val="20"/>
        </w:rPr>
        <w:t xml:space="preserve">national-level College Youth </w:t>
      </w:r>
      <w:r>
        <w:rPr>
          <w:rFonts w:ascii="Zilla Slab" w:hAnsi="Zilla Slab" w:eastAsia="Zilla Slab"/>
          <w:b/>
          <w:i w:val="0"/>
          <w:color w:val="222222"/>
          <w:sz w:val="20"/>
        </w:rPr>
        <w:t>Ideathon for Startups</w:t>
      </w:r>
      <w:r>
        <w:rPr>
          <w:rFonts w:ascii="Zilla Slab" w:hAnsi="Zilla Slab" w:eastAsia="Zilla Slab"/>
          <w:b w:val="0"/>
          <w:i w:val="0"/>
          <w:color w:val="222222"/>
          <w:sz w:val="20"/>
        </w:rPr>
        <w:t xml:space="preserve">, organized by ThinkStartup in </w:t>
      </w:r>
      <w:r>
        <w:rPr>
          <w:rFonts w:ascii="Zilla Slab" w:hAnsi="Zilla Slab" w:eastAsia="Zilla Slab"/>
          <w:b w:val="0"/>
          <w:i w:val="0"/>
          <w:color w:val="222222"/>
          <w:sz w:val="20"/>
        </w:rPr>
        <w:t xml:space="preserve">collaboration with Youth Ideathon and ranked in top </w:t>
      </w:r>
      <w:r>
        <w:rPr>
          <w:rFonts w:ascii="Zilla Slab" w:hAnsi="Zilla Slab" w:eastAsia="Zilla Slab"/>
          <w:b w:val="0"/>
          <w:i w:val="0"/>
          <w:color w:val="222222"/>
          <w:sz w:val="20"/>
        </w:rPr>
        <w:t>1000 teams in 2nd round.</w:t>
      </w:r>
    </w:p>
    <w:sectPr w:rsidR="00FC693F" w:rsidRPr="0006063C" w:rsidSect="00034616">
      <w:type w:val="nextColumn"/>
      <w:pgSz w:w="11899" w:h="16838"/>
      <w:pgMar w:top="422" w:right="814" w:bottom="324" w:left="794" w:header="720" w:footer="720" w:gutter="0"/>
      <w:cols w:num="2" w:equalWidth="0">
        <w:col w:w="4482" w:space="0"/>
        <w:col w:w="5809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pramodjadhav1876@gmail.com" TargetMode="External"/><Relationship Id="rId10" Type="http://schemas.openxmlformats.org/officeDocument/2006/relationships/hyperlink" Target="tel:8668231876" TargetMode="External"/><Relationship Id="rId11" Type="http://schemas.openxmlformats.org/officeDocument/2006/relationships/hyperlink" Target="https://linkedin.com/in/pramod-jadhav-80655223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